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77CAC" w14:textId="77777777" w:rsidR="004F36AE" w:rsidRDefault="004F36AE"/>
    <w:p w14:paraId="79E688E1" w14:textId="77777777" w:rsidR="004F36AE" w:rsidRDefault="005041A1">
      <w:pPr>
        <w:pStyle w:val="Heading1"/>
        <w:jc w:val="center"/>
      </w:pPr>
      <w:r>
        <w:t>"Performance report"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4F36AE" w14:paraId="42BB212F" w14:textId="77777777">
        <w:trPr>
          <w:jc w:val="center"/>
        </w:trPr>
        <w:tc>
          <w:tcPr>
            <w:tcW w:w="4320" w:type="dxa"/>
          </w:tcPr>
          <w:p w14:paraId="1C1E1AFF" w14:textId="77777777" w:rsidR="004F36AE" w:rsidRDefault="004F36AE"/>
        </w:tc>
        <w:tc>
          <w:tcPr>
            <w:tcW w:w="4320" w:type="dxa"/>
          </w:tcPr>
          <w:p w14:paraId="49FE7AD5" w14:textId="77777777" w:rsidR="004F36AE" w:rsidRDefault="004F36AE"/>
        </w:tc>
      </w:tr>
      <w:tr w:rsidR="004F36AE" w14:paraId="47C61AA9" w14:textId="77777777">
        <w:trPr>
          <w:jc w:val="center"/>
        </w:trPr>
        <w:tc>
          <w:tcPr>
            <w:tcW w:w="4320" w:type="dxa"/>
          </w:tcPr>
          <w:p w14:paraId="1FF4DFD1" w14:textId="77777777" w:rsidR="004F36AE" w:rsidRDefault="005041A1">
            <w:r>
              <w:t>TestDetails</w:t>
            </w:r>
          </w:p>
        </w:tc>
        <w:tc>
          <w:tcPr>
            <w:tcW w:w="4320" w:type="dxa"/>
          </w:tcPr>
          <w:p w14:paraId="103B234E" w14:textId="77777777" w:rsidR="004F36AE" w:rsidRDefault="005041A1">
            <w:r>
              <w:t>1hr E2E 100users</w:t>
            </w:r>
          </w:p>
        </w:tc>
      </w:tr>
      <w:tr w:rsidR="004F36AE" w14:paraId="54D5A142" w14:textId="77777777">
        <w:trPr>
          <w:jc w:val="center"/>
        </w:trPr>
        <w:tc>
          <w:tcPr>
            <w:tcW w:w="4320" w:type="dxa"/>
          </w:tcPr>
          <w:p w14:paraId="15F9AF7F" w14:textId="77777777" w:rsidR="004F36AE" w:rsidRDefault="005041A1">
            <w:r>
              <w:t>envDetails</w:t>
            </w:r>
          </w:p>
        </w:tc>
        <w:tc>
          <w:tcPr>
            <w:tcW w:w="4320" w:type="dxa"/>
          </w:tcPr>
          <w:p w14:paraId="26CE5668" w14:textId="77777777" w:rsidR="004F36AE" w:rsidRDefault="005041A1">
            <w:r>
              <w:t>NA</w:t>
            </w:r>
          </w:p>
        </w:tc>
      </w:tr>
      <w:tr w:rsidR="004F36AE" w14:paraId="5BDB263F" w14:textId="77777777">
        <w:trPr>
          <w:jc w:val="center"/>
        </w:trPr>
        <w:tc>
          <w:tcPr>
            <w:tcW w:w="4320" w:type="dxa"/>
          </w:tcPr>
          <w:p w14:paraId="229833C6" w14:textId="77777777" w:rsidR="004F36AE" w:rsidRDefault="005041A1">
            <w:r>
              <w:t>userdetails</w:t>
            </w:r>
          </w:p>
        </w:tc>
        <w:tc>
          <w:tcPr>
            <w:tcW w:w="4320" w:type="dxa"/>
          </w:tcPr>
          <w:p w14:paraId="440701C1" w14:textId="77777777" w:rsidR="004F36AE" w:rsidRDefault="005041A1">
            <w:r>
              <w:t>NA</w:t>
            </w:r>
          </w:p>
        </w:tc>
      </w:tr>
      <w:tr w:rsidR="004F36AE" w14:paraId="24FD534A" w14:textId="77777777">
        <w:trPr>
          <w:jc w:val="center"/>
        </w:trPr>
        <w:tc>
          <w:tcPr>
            <w:tcW w:w="4320" w:type="dxa"/>
          </w:tcPr>
          <w:p w14:paraId="015736A0" w14:textId="77777777" w:rsidR="004F36AE" w:rsidRDefault="005041A1">
            <w:r>
              <w:t>TestDuration</w:t>
            </w:r>
          </w:p>
        </w:tc>
        <w:tc>
          <w:tcPr>
            <w:tcW w:w="4320" w:type="dxa"/>
          </w:tcPr>
          <w:p w14:paraId="09D755A5" w14:textId="77777777" w:rsidR="004F36AE" w:rsidRDefault="005041A1">
            <w:r>
              <w:t>from=now-3h to=now</w:t>
            </w:r>
          </w:p>
        </w:tc>
      </w:tr>
    </w:tbl>
    <w:p w14:paraId="257113A4" w14:textId="77777777" w:rsidR="004F36AE" w:rsidRDefault="005041A1">
      <w:r>
        <w:br w:type="page"/>
      </w:r>
    </w:p>
    <w:p w14:paraId="7E0B3CEC" w14:textId="77777777" w:rsidR="004F36AE" w:rsidRDefault="005041A1">
      <w:r>
        <w:rPr>
          <w:noProof/>
        </w:rPr>
        <w:lastRenderedPageBreak/>
        <w:drawing>
          <wp:inline distT="0" distB="0" distL="0" distR="0" wp14:anchorId="70EA8C21" wp14:editId="710ED455">
            <wp:extent cx="64008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APIserver_16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3717" w14:textId="77777777" w:rsidR="004F36AE" w:rsidRDefault="005041A1">
      <w:r>
        <w:rPr>
          <w:noProof/>
        </w:rPr>
        <w:drawing>
          <wp:inline distT="0" distB="0" distL="0" distR="0" wp14:anchorId="60F4B4F1" wp14:editId="26CE6954">
            <wp:extent cx="640080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core_1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2747" w14:textId="77777777" w:rsidR="004F36AE" w:rsidRDefault="005041A1">
      <w:r>
        <w:rPr>
          <w:noProof/>
        </w:rPr>
        <w:drawing>
          <wp:inline distT="0" distB="0" distL="0" distR="0" wp14:anchorId="57AB84F2" wp14:editId="6A028A7C">
            <wp:extent cx="6400800" cy="12944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sharepernode_35.png"/>
                    <pic:cNvPicPr/>
                  </pic:nvPicPr>
                  <pic:blipFill rotWithShape="1">
                    <a:blip r:embed="rId8"/>
                    <a:srcRect b="13331"/>
                    <a:stretch/>
                  </pic:blipFill>
                  <pic:spPr bwMode="auto">
                    <a:xfrm>
                      <a:off x="0" y="0"/>
                      <a:ext cx="6400800" cy="129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91ED" w14:textId="77777777" w:rsidR="004F36AE" w:rsidRDefault="005041A1">
      <w:r>
        <w:rPr>
          <w:noProof/>
        </w:rPr>
        <w:drawing>
          <wp:inline distT="0" distB="0" distL="0" distR="0" wp14:anchorId="38796A45" wp14:editId="24EEA1F9">
            <wp:extent cx="640080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share_1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27B5" w14:textId="77777777" w:rsidR="004F36AE" w:rsidRDefault="005041A1">
      <w:r>
        <w:rPr>
          <w:noProof/>
        </w:rPr>
        <w:drawing>
          <wp:inline distT="0" distB="0" distL="0" distR="0" wp14:anchorId="71C89D2E" wp14:editId="3842D1BE">
            <wp:extent cx="640080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IOPScomplete_16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947" w14:textId="77777777" w:rsidR="004F36AE" w:rsidRDefault="005041A1">
      <w:r>
        <w:rPr>
          <w:noProof/>
        </w:rPr>
        <w:lastRenderedPageBreak/>
        <w:drawing>
          <wp:inline distT="0" distB="0" distL="0" distR="0" wp14:anchorId="76752C61" wp14:editId="08347496">
            <wp:extent cx="6400800" cy="149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usagepercentage_15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33" w14:textId="77777777" w:rsidR="004F36AE" w:rsidRDefault="005041A1">
      <w:r>
        <w:rPr>
          <w:noProof/>
        </w:rPr>
        <w:drawing>
          <wp:inline distT="0" distB="0" distL="0" distR="0" wp14:anchorId="5F694EF8" wp14:editId="66076DF0">
            <wp:extent cx="64008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descriptorContextswitches_16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AA0B" w14:textId="77777777" w:rsidR="004F36AE" w:rsidRDefault="005041A1">
      <w:r>
        <w:rPr>
          <w:noProof/>
        </w:rPr>
        <w:drawing>
          <wp:inline distT="0" distB="0" distL="0" distR="0" wp14:anchorId="461174F7" wp14:editId="26C10D56">
            <wp:extent cx="6400800" cy="149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normalutilization_15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A88" w14:textId="77777777" w:rsidR="004F36AE" w:rsidRDefault="005041A1">
      <w:r>
        <w:rPr>
          <w:noProof/>
        </w:rPr>
        <w:drawing>
          <wp:inline distT="0" distB="0" distL="0" distR="0" wp14:anchorId="57295B68" wp14:editId="68A48357">
            <wp:extent cx="6400800" cy="149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occupancy_1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88A2" w14:textId="77777777" w:rsidR="004F36AE" w:rsidRDefault="005041A1">
      <w:r>
        <w:rPr>
          <w:noProof/>
        </w:rPr>
        <w:drawing>
          <wp:inline distT="0" distB="0" distL="0" distR="0" wp14:anchorId="0A4F834A" wp14:editId="3C884469">
            <wp:extent cx="6400800" cy="127066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usagepernode_33.png"/>
                    <pic:cNvPicPr/>
                  </pic:nvPicPr>
                  <pic:blipFill rotWithShape="1">
                    <a:blip r:embed="rId15"/>
                    <a:srcRect b="14921"/>
                    <a:stretch/>
                  </pic:blipFill>
                  <pic:spPr bwMode="auto">
                    <a:xfrm>
                      <a:off x="0" y="0"/>
                      <a:ext cx="6400800" cy="12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97FA" w14:textId="77777777" w:rsidR="004F36AE" w:rsidRDefault="005041A1">
      <w:r>
        <w:rPr>
          <w:noProof/>
        </w:rPr>
        <w:lastRenderedPageBreak/>
        <w:drawing>
          <wp:inline distT="0" distB="0" distL="0" distR="0" wp14:anchorId="0524A97C" wp14:editId="6A86A7C0">
            <wp:extent cx="6400800" cy="149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14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2598" w14:textId="77777777" w:rsidR="004F36AE" w:rsidRDefault="005041A1">
      <w:r>
        <w:rPr>
          <w:noProof/>
        </w:rPr>
        <w:drawing>
          <wp:inline distT="0" distB="0" distL="0" distR="0" wp14:anchorId="4ADE694F" wp14:editId="517ADF81">
            <wp:extent cx="6400800" cy="1493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space_13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E8C" w14:textId="77777777" w:rsidR="004F36AE" w:rsidRDefault="005041A1">
      <w:r>
        <w:rPr>
          <w:noProof/>
        </w:rPr>
        <w:drawing>
          <wp:inline distT="0" distB="0" distL="0" distR="0" wp14:anchorId="71DD2F9A" wp14:editId="4D781BAF">
            <wp:extent cx="6400800" cy="1493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trafficpersecond_13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186C" w14:textId="61B9DA79" w:rsidR="004F36AE" w:rsidRDefault="004F36AE"/>
    <w:p w14:paraId="36B0BD7A" w14:textId="77777777" w:rsidR="004F36AE" w:rsidRDefault="005041A1">
      <w:r>
        <w:rPr>
          <w:noProof/>
        </w:rPr>
        <w:drawing>
          <wp:inline distT="0" distB="0" distL="0" distR="0" wp14:anchorId="285E941A" wp14:editId="4F6477AB">
            <wp:extent cx="6400800" cy="1493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creationtime_17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CDC8" w14:textId="77777777" w:rsidR="004F36AE" w:rsidRDefault="005041A1">
      <w:r>
        <w:rPr>
          <w:noProof/>
        </w:rPr>
        <w:lastRenderedPageBreak/>
        <w:drawing>
          <wp:inline distT="0" distB="0" distL="0" distR="0" wp14:anchorId="5C4FCD3C" wp14:editId="7C816922">
            <wp:extent cx="6400800" cy="1493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operationstatus_17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510B" w14:textId="77777777" w:rsidR="004F36AE" w:rsidRDefault="005041A1">
      <w:r>
        <w:rPr>
          <w:noProof/>
        </w:rPr>
        <w:drawing>
          <wp:inline distT="0" distB="0" distL="0" distR="0" wp14:anchorId="0BAB449A" wp14:editId="4473762D">
            <wp:extent cx="6400800" cy="1493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_15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CF3D" w14:textId="77777777" w:rsidR="004F36AE" w:rsidRDefault="005041A1">
      <w:r>
        <w:rPr>
          <w:noProof/>
        </w:rPr>
        <w:drawing>
          <wp:inline distT="0" distB="0" distL="0" distR="0" wp14:anchorId="1C8978F6" wp14:editId="60F23C53">
            <wp:extent cx="6400800" cy="1493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C_16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280" w14:textId="77777777" w:rsidR="004F36AE" w:rsidRDefault="005041A1">
      <w:r>
        <w:rPr>
          <w:noProof/>
        </w:rPr>
        <w:drawing>
          <wp:inline distT="0" distB="0" distL="0" distR="0" wp14:anchorId="48011684" wp14:editId="6CC9A20A">
            <wp:extent cx="6400800" cy="1493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usage_17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1C16" w14:textId="77777777" w:rsidR="004F36AE" w:rsidRDefault="005041A1">
      <w:r>
        <w:rPr>
          <w:noProof/>
        </w:rPr>
        <w:drawing>
          <wp:inline distT="0" distB="0" distL="0" distR="0" wp14:anchorId="0E5A3C8B" wp14:editId="36D14AFB">
            <wp:extent cx="6400800" cy="1493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rtinminutes_17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4BAF" w14:textId="77777777" w:rsidR="004F36AE" w:rsidRDefault="005041A1">
      <w:r>
        <w:rPr>
          <w:noProof/>
        </w:rPr>
        <w:lastRenderedPageBreak/>
        <w:drawing>
          <wp:inline distT="0" distB="0" distL="0" distR="0" wp14:anchorId="163658A7" wp14:editId="3DF3AD80">
            <wp:extent cx="6400800" cy="1493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rictresourceallocation_17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74A7" w14:textId="77777777" w:rsidR="004F36AE" w:rsidRDefault="005041A1">
      <w:r>
        <w:rPr>
          <w:noProof/>
        </w:rPr>
        <w:drawing>
          <wp:inline distT="0" distB="0" distL="0" distR="0" wp14:anchorId="4853CF22" wp14:editId="523E17B4">
            <wp:extent cx="6400800" cy="1493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Failure_18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314" w14:textId="77777777" w:rsidR="004F36AE" w:rsidRDefault="005041A1">
      <w:r>
        <w:rPr>
          <w:noProof/>
        </w:rPr>
        <w:drawing>
          <wp:inline distT="0" distB="0" distL="0" distR="0" wp14:anchorId="332031C1" wp14:editId="75217906">
            <wp:extent cx="6400800" cy="1493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6AE"/>
    <w:rsid w:val="005041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FF448"/>
  <w14:defaultImageDpi w14:val="300"/>
  <w15:docId w15:val="{CA658B74-EE27-486C-A8FE-8D6B001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Bhaskar Shankar</cp:lastModifiedBy>
  <cp:revision>2</cp:revision>
  <dcterms:created xsi:type="dcterms:W3CDTF">2013-12-23T23:15:00Z</dcterms:created>
  <dcterms:modified xsi:type="dcterms:W3CDTF">2021-06-01T09:50:00Z</dcterms:modified>
  <cp:category/>
</cp:coreProperties>
</file>